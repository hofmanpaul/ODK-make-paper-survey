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Form Design Tips by Nafundi (v1)</w:t>
      </w:r>
    </w:p>
    <w:p>
      <w:r>
        <w:t>This is an automatically generated paper survey based on an ODK excel file. Each question consists of four parts: 1. the variable name (bold). This also includes a question number (which is not used) and matches the name of the corresponding variable in the dataset. 2. A label. 3. a hint (italic). 4. The answer option(s). Before the hint there can be some conditions that dictate when this question is asked. The answer options are: ellipses (...) for text answers, white space between hyphens (-    -) for numbers, o if interviewees have to choose one and u if interviewees have to select multiple.</w:t>
      </w:r>
    </w:p>
    <w:p>
      <w:r>
        <w:rPr>
          <w:b/>
        </w:rPr>
        <w:t>1 gps_location</w:t>
      </w:r>
    </w:p>
    <w:p>
      <w:r>
        <w:t>Where are you?</w:t>
      </w:r>
    </w:p>
    <w:p>
      <w:r>
        <w:rPr>
          <w:i/>
        </w:rPr>
        <w:t>Be sure to be outside and have a clear view of the sky before recording GPS location.</w:t>
      </w:r>
    </w:p>
    <w:p>
      <w:r>
        <w:rPr>
          <w:b/>
        </w:rPr>
        <w:t>2 full_name</w:t>
      </w:r>
    </w:p>
    <w:p>
      <w:r>
        <w:t>What is your full name?</w:t>
      </w:r>
    </w:p>
    <w:p>
      <w:r>
        <w:t>.................................................................................................................................................</w:t>
      </w:r>
    </w:p>
    <w:p>
      <w:r>
        <w:rPr>
          <w:b/>
        </w:rPr>
        <w:t>3 age_years</w:t>
      </w:r>
    </w:p>
    <w:p>
      <w:r>
        <w:t>Hello, [Q2 full_name]! What is your age in years?</w:t>
      </w:r>
    </w:p>
    <w:p>
      <w:r>
        <w:rPr>
          <w:i/>
        </w:rPr>
        <w:t>Try a negative, then try a number greater than 90.</w:t>
      </w:r>
    </w:p>
    <w:p>
      <w:r>
        <w:t>-             -</w:t>
      </w:r>
    </w:p>
    <w:p>
      <w:r>
        <w:rPr>
          <w:b/>
        </w:rPr>
        <w:t>4 breakfast</w:t>
      </w:r>
    </w:p>
    <w:p>
      <w:r>
        <w:t>What did you have for breakfast?</w:t>
      </w:r>
    </w:p>
    <w:p>
      <w:r>
        <w:rPr>
          <w:i/>
        </w:rPr>
        <w:t>You can select multiple if necessary</w:t>
      </w:r>
    </w:p>
    <w:p>
      <w:r>
        <w:t>u 1. Bread</w:t>
      </w:r>
    </w:p>
    <w:p>
      <w:r>
        <w:t>u 2. Cereal</w:t>
      </w:r>
    </w:p>
    <w:p>
      <w:r>
        <w:t>u 3. Fruit</w:t>
      </w:r>
    </w:p>
    <w:p>
      <w:r>
        <w:t>u 4. Other</w:t>
      </w:r>
    </w:p>
    <w:p>
      <w:r>
        <w:rPr>
          <w:b/>
        </w:rPr>
        <w:t>5 breakfast_fruit</w:t>
      </w:r>
    </w:p>
    <w:p>
      <w:r>
        <w:t>What fruits did you eat?</w:t>
      </w:r>
    </w:p>
    <w:p>
      <w:r>
        <w:t>u 1. Apple</w:t>
      </w:r>
    </w:p>
    <w:p>
      <w:r>
        <w:t>u 2. Banana</w:t>
      </w:r>
    </w:p>
    <w:p>
      <w:r>
        <w:t>u 3. Kiwi</w:t>
      </w:r>
    </w:p>
    <w:p>
      <w:r>
        <w:t>u 4. Other</w:t>
      </w:r>
    </w:p>
    <w:p>
      <w:r>
        <w:rPr>
          <w:b/>
        </w:rPr>
        <w:t>6 organization</w:t>
      </w:r>
    </w:p>
    <w:p>
      <w:r>
        <w:t>What organization do you work for?</w:t>
      </w:r>
    </w:p>
    <w:p>
      <w:r>
        <w:rPr>
          <w:i/>
        </w:rPr>
        <w:t>If your organization is not in this list, select other, you will get a free text box where you can specify.</w:t>
      </w:r>
    </w:p>
    <w:p>
      <w:r>
        <w:t>o amf. Against Malaria Foundation</w:t>
      </w:r>
    </w:p>
    <w:p>
      <w:r>
        <w:t>o gd. Give Directly</w:t>
      </w:r>
    </w:p>
    <w:p>
      <w:r>
        <w:t>o sci. Schistosomiasis Control Initiative</w:t>
      </w:r>
    </w:p>
    <w:p>
      <w:r>
        <w:t>o dwi. Deworm the World Initiative</w:t>
      </w:r>
    </w:p>
    <w:p>
      <w:r>
        <w:t>o other. Other. Continue to next question to specify.</w:t>
      </w:r>
    </w:p>
    <w:p>
      <w:r>
        <w:rPr>
          <w:b/>
        </w:rPr>
        <w:t>7 organization_other</w:t>
      </w:r>
    </w:p>
    <w:p>
      <w:r>
        <w:t>Only ask if [Q6 organization] = 'other'</w:t>
      </w:r>
    </w:p>
    <w:p>
      <w:r>
        <w:t xml:space="preserve">It looks like your organization was not in the previous list. </w:t>
        <w:br/>
        <w:br/>
        <w:t>Please specify the organization you work for.</w:t>
      </w:r>
    </w:p>
    <w:p>
      <w:r>
        <w:t>.................................................................................................................................................</w:t>
      </w:r>
    </w:p>
    <w:p>
      <w:r>
        <w:rPr>
          <w:b/>
        </w:rPr>
        <w:t>8 start_letter</w:t>
      </w:r>
    </w:p>
    <w:p>
      <w:r>
        <w:t>What letter does your birth country start with?</w:t>
      </w:r>
    </w:p>
    <w:p>
      <w:r>
        <w:t>o a. A</w:t>
      </w:r>
    </w:p>
    <w:p>
      <w:r>
        <w:t>o b. B</w:t>
      </w:r>
    </w:p>
    <w:p>
      <w:r>
        <w:t>o c. C</w:t>
      </w:r>
    </w:p>
    <w:p>
      <w:r>
        <w:t>o d. D</w:t>
      </w:r>
    </w:p>
    <w:p>
      <w:r>
        <w:t>o e. E</w:t>
      </w:r>
    </w:p>
    <w:p>
      <w:r>
        <w:t>o f. F</w:t>
      </w:r>
    </w:p>
    <w:p>
      <w:r>
        <w:t>o g. G</w:t>
      </w:r>
    </w:p>
    <w:p>
      <w:r>
        <w:t>o h. H</w:t>
      </w:r>
    </w:p>
    <w:p>
      <w:r>
        <w:t>o i. I</w:t>
      </w:r>
    </w:p>
    <w:p>
      <w:r>
        <w:t>o j. J</w:t>
      </w:r>
    </w:p>
    <w:p>
      <w:r>
        <w:t>o k. K</w:t>
      </w:r>
    </w:p>
    <w:p>
      <w:r>
        <w:t>o l. L</w:t>
      </w:r>
    </w:p>
    <w:p>
      <w:r>
        <w:t>o m. M</w:t>
      </w:r>
    </w:p>
    <w:p>
      <w:r>
        <w:t>o n. N</w:t>
      </w:r>
    </w:p>
    <w:p>
      <w:r>
        <w:t>o o. O</w:t>
      </w:r>
    </w:p>
    <w:p>
      <w:r>
        <w:t>o p. P</w:t>
      </w:r>
    </w:p>
    <w:p>
      <w:r>
        <w:t>o q. Q</w:t>
      </w:r>
    </w:p>
    <w:p>
      <w:r>
        <w:t>o r. R</w:t>
      </w:r>
    </w:p>
    <w:p>
      <w:r>
        <w:t>o s. S</w:t>
      </w:r>
    </w:p>
    <w:p>
      <w:r>
        <w:t>o t. T</w:t>
      </w:r>
    </w:p>
    <w:p>
      <w:r>
        <w:t>o u. U</w:t>
      </w:r>
    </w:p>
    <w:p>
      <w:r>
        <w:t>o v. V</w:t>
      </w:r>
    </w:p>
    <w:p>
      <w:r>
        <w:t>o w. W</w:t>
      </w:r>
    </w:p>
    <w:p>
      <w:r>
        <w:t>o x. X</w:t>
      </w:r>
    </w:p>
    <w:p>
      <w:r>
        <w:t>o y. Y</w:t>
      </w:r>
    </w:p>
    <w:p>
      <w:r>
        <w:t>o z. Z</w:t>
      </w:r>
    </w:p>
    <w:p>
      <w:r>
        <w:rPr>
          <w:b/>
        </w:rPr>
        <w:t>9 birth_country</w:t>
      </w:r>
    </w:p>
    <w:p>
      <w:r>
        <w:t>Select your birth country</w:t>
      </w:r>
    </w:p>
    <w:p>
      <w:r>
        <w:t>o afghanistan. Afghanistan</w:t>
      </w:r>
    </w:p>
    <w:p>
      <w:r>
        <w:t>o albania. Albania</w:t>
      </w:r>
    </w:p>
    <w:p>
      <w:r>
        <w:t>o algeria. Algeria</w:t>
      </w:r>
    </w:p>
    <w:p>
      <w:r>
        <w:t>o andorra. Andorra</w:t>
      </w:r>
    </w:p>
    <w:p>
      <w:r>
        <w:t>o angola. Angola</w:t>
      </w:r>
    </w:p>
    <w:p>
      <w:r>
        <w:t>o antigua_barbuda. Antigua and Barbuda</w:t>
      </w:r>
    </w:p>
    <w:p>
      <w:r>
        <w:t>o argentina. Argentina</w:t>
      </w:r>
    </w:p>
    <w:p>
      <w:r>
        <w:t>o armenia. Armenia</w:t>
      </w:r>
    </w:p>
    <w:p>
      <w:r>
        <w:t>o australia. Australia</w:t>
      </w:r>
    </w:p>
    <w:p>
      <w:r>
        <w:t>o austria. Austria</w:t>
      </w:r>
    </w:p>
    <w:p>
      <w:r>
        <w:t>o azerbaijan. Azerbaijan</w:t>
      </w:r>
    </w:p>
    <w:p>
      <w:r>
        <w:t>o bahamas. Bahamas</w:t>
      </w:r>
    </w:p>
    <w:p>
      <w:r>
        <w:t>o bahrain. Bahrain</w:t>
      </w:r>
    </w:p>
    <w:p>
      <w:r>
        <w:t>o bangladesh. Bangladesh</w:t>
      </w:r>
    </w:p>
    <w:p>
      <w:r>
        <w:t>o barbados. Barbados</w:t>
      </w:r>
    </w:p>
    <w:p>
      <w:r>
        <w:t>o belarus. Belarus</w:t>
      </w:r>
    </w:p>
    <w:p>
      <w:r>
        <w:t>o belgium. Belgium</w:t>
      </w:r>
    </w:p>
    <w:p>
      <w:r>
        <w:t>o belize. Belize</w:t>
      </w:r>
    </w:p>
    <w:p>
      <w:r>
        <w:t>o benin. Benin</w:t>
      </w:r>
    </w:p>
    <w:p>
      <w:r>
        <w:t>o bhutan. Bhutan</w:t>
      </w:r>
    </w:p>
    <w:p>
      <w:r>
        <w:t>o bolivia. Bolivia</w:t>
      </w:r>
    </w:p>
    <w:p>
      <w:r>
        <w:t>o bosnia_herzegovina. Bosnia and Herzegovina</w:t>
      </w:r>
    </w:p>
    <w:p>
      <w:r>
        <w:t>o botswana. Botswana</w:t>
      </w:r>
    </w:p>
    <w:p>
      <w:r>
        <w:t>o brazil. Brazil</w:t>
      </w:r>
    </w:p>
    <w:p>
      <w:r>
        <w:t>o brunei. Brunei</w:t>
      </w:r>
    </w:p>
    <w:p>
      <w:r>
        <w:t>o bulgaria. Bulgaria</w:t>
      </w:r>
    </w:p>
    <w:p>
      <w:r>
        <w:t>o burkina. Burkina</w:t>
      </w:r>
    </w:p>
    <w:p>
      <w:r>
        <w:t>o burma_myanmar. Burma (Myanmar)</w:t>
      </w:r>
    </w:p>
    <w:p>
      <w:r>
        <w:t>o burundi. Burundi</w:t>
      </w:r>
    </w:p>
    <w:p>
      <w:r>
        <w:t>o cambodia. Cambodia</w:t>
      </w:r>
    </w:p>
    <w:p>
      <w:r>
        <w:t>o cameroon. Cameroon</w:t>
      </w:r>
    </w:p>
    <w:p>
      <w:r>
        <w:t>o canada. Canada</w:t>
      </w:r>
    </w:p>
    <w:p>
      <w:r>
        <w:t>o cape_verde. Cape Verde</w:t>
      </w:r>
    </w:p>
    <w:p>
      <w:r>
        <w:t>o central_african_republic. Central African Republic</w:t>
      </w:r>
    </w:p>
    <w:p>
      <w:r>
        <w:t>o chad. Chad</w:t>
      </w:r>
    </w:p>
    <w:p>
      <w:r>
        <w:t>o chile. Chile</w:t>
      </w:r>
    </w:p>
    <w:p>
      <w:r>
        <w:t>o china. China</w:t>
      </w:r>
    </w:p>
    <w:p>
      <w:r>
        <w:t>o colombia. Colombia</w:t>
      </w:r>
    </w:p>
    <w:p>
      <w:r>
        <w:t>o comoros. Comoros</w:t>
      </w:r>
    </w:p>
    <w:p>
      <w:r>
        <w:t>o congo. Congo</w:t>
      </w:r>
    </w:p>
    <w:p>
      <w:r>
        <w:t>o costa_rica. Costa Rica</w:t>
      </w:r>
    </w:p>
    <w:p>
      <w:r>
        <w:t>o croatia. Croatia</w:t>
      </w:r>
    </w:p>
    <w:p>
      <w:r>
        <w:t>o cuba. Cuba</w:t>
      </w:r>
    </w:p>
    <w:p>
      <w:r>
        <w:t>o cyprus. Cyprus</w:t>
      </w:r>
    </w:p>
    <w:p>
      <w:r>
        <w:t>o czech_republic. Czech Republic</w:t>
      </w:r>
    </w:p>
    <w:p>
      <w:r>
        <w:t>o democratic_republic_of_congo. Democratic Republic of Congo</w:t>
      </w:r>
    </w:p>
    <w:p>
      <w:r>
        <w:t>o denmark. Denmark</w:t>
      </w:r>
    </w:p>
    <w:p>
      <w:r>
        <w:t>o djibouti. Djibouti</w:t>
      </w:r>
    </w:p>
    <w:p>
      <w:r>
        <w:t>o dominica. Dominica</w:t>
      </w:r>
    </w:p>
    <w:p>
      <w:r>
        <w:t>o dominican_republic. Dominican Republic</w:t>
      </w:r>
    </w:p>
    <w:p>
      <w:r>
        <w:t>o east_timor. East Timor</w:t>
      </w:r>
    </w:p>
    <w:p>
      <w:r>
        <w:t>o ecuador. Ecuador</w:t>
      </w:r>
    </w:p>
    <w:p>
      <w:r>
        <w:t>o egypt. Egypt</w:t>
      </w:r>
    </w:p>
    <w:p>
      <w:r>
        <w:t>o el_salvador. El Salvador</w:t>
      </w:r>
    </w:p>
    <w:p>
      <w:r>
        <w:t>o equatorial_guinea. Equatorial Guinea</w:t>
      </w:r>
    </w:p>
    <w:p>
      <w:r>
        <w:t>o eritrea. Eritrea</w:t>
      </w:r>
    </w:p>
    <w:p>
      <w:r>
        <w:t>o estonia. Estonia</w:t>
      </w:r>
    </w:p>
    <w:p>
      <w:r>
        <w:t>o ethiopia. Ethiopia</w:t>
      </w:r>
    </w:p>
    <w:p>
      <w:r>
        <w:t>o fiji. Fiji</w:t>
      </w:r>
    </w:p>
    <w:p>
      <w:r>
        <w:t>o finland. Finland</w:t>
      </w:r>
    </w:p>
    <w:p>
      <w:r>
        <w:t>o france. France</w:t>
      </w:r>
    </w:p>
    <w:p>
      <w:r>
        <w:t>o gabon. Gabon</w:t>
      </w:r>
    </w:p>
    <w:p>
      <w:r>
        <w:t>o gambia. Gambia</w:t>
      </w:r>
    </w:p>
    <w:p>
      <w:r>
        <w:t>o georgia. Georgia</w:t>
      </w:r>
    </w:p>
    <w:p>
      <w:r>
        <w:t>o germany. Germany</w:t>
      </w:r>
    </w:p>
    <w:p>
      <w:r>
        <w:t>o ghana. Ghana</w:t>
      </w:r>
    </w:p>
    <w:p>
      <w:r>
        <w:t>o greece. Greece</w:t>
      </w:r>
    </w:p>
    <w:p>
      <w:r>
        <w:t>o grenada. Grenada</w:t>
      </w:r>
    </w:p>
    <w:p>
      <w:r>
        <w:t>o guatemala. Guatemala</w:t>
      </w:r>
    </w:p>
    <w:p>
      <w:r>
        <w:t>o guinea. Guinea</w:t>
      </w:r>
    </w:p>
    <w:p>
      <w:r>
        <w:t>o guinea-bissau. Guinea-Bissau</w:t>
      </w:r>
    </w:p>
    <w:p>
      <w:r>
        <w:t>o guyana. Guyana</w:t>
      </w:r>
    </w:p>
    <w:p>
      <w:r>
        <w:t>o haiti. Haiti</w:t>
      </w:r>
    </w:p>
    <w:p>
      <w:r>
        <w:t>o honduras. Honduras</w:t>
      </w:r>
    </w:p>
    <w:p>
      <w:r>
        <w:t>o hungary. Hungary</w:t>
      </w:r>
    </w:p>
    <w:p>
      <w:r>
        <w:t>o iceland. Iceland</w:t>
      </w:r>
    </w:p>
    <w:p>
      <w:r>
        <w:t>o india. India</w:t>
      </w:r>
    </w:p>
    <w:p>
      <w:r>
        <w:t>o indonesia. Indonesia</w:t>
      </w:r>
    </w:p>
    <w:p>
      <w:r>
        <w:t>o iran. Iran</w:t>
      </w:r>
    </w:p>
    <w:p>
      <w:r>
        <w:t>o iraq. Iraq</w:t>
      </w:r>
    </w:p>
    <w:p>
      <w:r>
        <w:t>o ireland. Ireland</w:t>
      </w:r>
    </w:p>
    <w:p>
      <w:r>
        <w:t>o israel. Israel</w:t>
      </w:r>
    </w:p>
    <w:p>
      <w:r>
        <w:t>o italy. Italy</w:t>
      </w:r>
    </w:p>
    <w:p>
      <w:r>
        <w:t>o ivory_coast. Ivory Coast</w:t>
      </w:r>
    </w:p>
    <w:p>
      <w:r>
        <w:t>o jamaica. Jamaica</w:t>
      </w:r>
    </w:p>
    <w:p>
      <w:r>
        <w:t>o japan. Japan</w:t>
      </w:r>
    </w:p>
    <w:p>
      <w:r>
        <w:t>o jordan. Jordan</w:t>
      </w:r>
    </w:p>
    <w:p>
      <w:r>
        <w:t>o kazakhstan. Kazakhstan</w:t>
      </w:r>
    </w:p>
    <w:p>
      <w:r>
        <w:t>o kenya. Kenya</w:t>
      </w:r>
    </w:p>
    <w:p>
      <w:r>
        <w:t>o kiribati. Kiribati</w:t>
      </w:r>
    </w:p>
    <w:p>
      <w:r>
        <w:t>o kuwait. Kuwait</w:t>
      </w:r>
    </w:p>
    <w:p>
      <w:r>
        <w:t>o kyrgyzstan. Kyrgyzstan</w:t>
      </w:r>
    </w:p>
    <w:p>
      <w:r>
        <w:t>o laos. Laos</w:t>
      </w:r>
    </w:p>
    <w:p>
      <w:r>
        <w:t>o latvia. Latvia</w:t>
      </w:r>
    </w:p>
    <w:p>
      <w:r>
        <w:t>o lebanon. Lebanon</w:t>
      </w:r>
    </w:p>
    <w:p>
      <w:r>
        <w:t>o lesotho. Lesotho</w:t>
      </w:r>
    </w:p>
    <w:p>
      <w:r>
        <w:t>o liberia. Liberia</w:t>
      </w:r>
    </w:p>
    <w:p>
      <w:r>
        <w:t>o libya. Libya</w:t>
      </w:r>
    </w:p>
    <w:p>
      <w:r>
        <w:t>o liechtenstein. Liechtenstein</w:t>
      </w:r>
    </w:p>
    <w:p>
      <w:r>
        <w:t>o lithuania. Lithuania</w:t>
      </w:r>
    </w:p>
    <w:p>
      <w:r>
        <w:t>o luxembourg. Luxembourg</w:t>
      </w:r>
    </w:p>
    <w:p>
      <w:r>
        <w:t>o macedonia. Macedonia</w:t>
      </w:r>
    </w:p>
    <w:p>
      <w:r>
        <w:t>o madagascar. Madagascar</w:t>
      </w:r>
    </w:p>
    <w:p>
      <w:r>
        <w:t>o malawi. Malawi</w:t>
      </w:r>
    </w:p>
    <w:p>
      <w:r>
        <w:t>o malaysia. Malaysia</w:t>
      </w:r>
    </w:p>
    <w:p>
      <w:r>
        <w:t>o maldives. Maldives</w:t>
      </w:r>
    </w:p>
    <w:p>
      <w:r>
        <w:t>o mali. Mali</w:t>
      </w:r>
    </w:p>
    <w:p>
      <w:r>
        <w:t>o malta. Malta</w:t>
      </w:r>
    </w:p>
    <w:p>
      <w:r>
        <w:t>o marshall_islands. Marshall Islands</w:t>
      </w:r>
    </w:p>
    <w:p>
      <w:r>
        <w:t>o mauritania. Mauritania</w:t>
      </w:r>
    </w:p>
    <w:p>
      <w:r>
        <w:t>o mauritius. Mauritius</w:t>
      </w:r>
    </w:p>
    <w:p>
      <w:r>
        <w:t>o mexico. Mexico</w:t>
      </w:r>
    </w:p>
    <w:p>
      <w:r>
        <w:t>o micronesia. Micronesia</w:t>
      </w:r>
    </w:p>
    <w:p>
      <w:r>
        <w:t>o moldova. Moldova</w:t>
      </w:r>
    </w:p>
    <w:p>
      <w:r>
        <w:t>o monaco. Monaco</w:t>
      </w:r>
    </w:p>
    <w:p>
      <w:r>
        <w:t>o mongolia. Mongolia</w:t>
      </w:r>
    </w:p>
    <w:p>
      <w:r>
        <w:t>o montenegro. Montenegro</w:t>
      </w:r>
    </w:p>
    <w:p>
      <w:r>
        <w:t>o morocco. Morocco</w:t>
      </w:r>
    </w:p>
    <w:p>
      <w:r>
        <w:t>o mozambique. Mozambique</w:t>
      </w:r>
    </w:p>
    <w:p>
      <w:r>
        <w:t>o namibia. Namibia</w:t>
      </w:r>
    </w:p>
    <w:p>
      <w:r>
        <w:t>o nauru. Nauru</w:t>
      </w:r>
    </w:p>
    <w:p>
      <w:r>
        <w:t>o nepal. Nepal</w:t>
      </w:r>
    </w:p>
    <w:p>
      <w:r>
        <w:t>o netherlands. Netherlands</w:t>
      </w:r>
    </w:p>
    <w:p>
      <w:r>
        <w:t>o new_zealand. New Zealand</w:t>
      </w:r>
    </w:p>
    <w:p>
      <w:r>
        <w:t>o nicaragua. Nicaragua</w:t>
      </w:r>
    </w:p>
    <w:p>
      <w:r>
        <w:t>o niger. Niger</w:t>
      </w:r>
    </w:p>
    <w:p>
      <w:r>
        <w:t>o nigeria. Nigeria</w:t>
      </w:r>
    </w:p>
    <w:p>
      <w:r>
        <w:t>o north_korea. North Korea</w:t>
      </w:r>
    </w:p>
    <w:p>
      <w:r>
        <w:t>o norway. Norway</w:t>
      </w:r>
    </w:p>
    <w:p>
      <w:r>
        <w:t>o oman. Oman</w:t>
      </w:r>
    </w:p>
    <w:p>
      <w:r>
        <w:t>o pakistan. Pakistan</w:t>
      </w:r>
    </w:p>
    <w:p>
      <w:r>
        <w:t>o palau. Palau</w:t>
      </w:r>
    </w:p>
    <w:p>
      <w:r>
        <w:t>o panama. Panama</w:t>
      </w:r>
    </w:p>
    <w:p>
      <w:r>
        <w:t>o papua_new_guinea. Papua New Guinea</w:t>
      </w:r>
    </w:p>
    <w:p>
      <w:r>
        <w:t>o paraguay. Paraguay</w:t>
      </w:r>
    </w:p>
    <w:p>
      <w:r>
        <w:t>o peru. Peru</w:t>
      </w:r>
    </w:p>
    <w:p>
      <w:r>
        <w:t>o philippines. Philippines</w:t>
      </w:r>
    </w:p>
    <w:p>
      <w:r>
        <w:t>o poland. Poland</w:t>
      </w:r>
    </w:p>
    <w:p>
      <w:r>
        <w:t>o portugal. Portugal</w:t>
      </w:r>
    </w:p>
    <w:p>
      <w:r>
        <w:t>o qatar. Qatar</w:t>
      </w:r>
    </w:p>
    <w:p>
      <w:r>
        <w:t>o romania. Romania</w:t>
      </w:r>
    </w:p>
    <w:p>
      <w:r>
        <w:t>o russian_federation. Russian Federation</w:t>
      </w:r>
    </w:p>
    <w:p>
      <w:r>
        <w:t>o rwanda. Rwanda</w:t>
      </w:r>
    </w:p>
    <w:p>
      <w:r>
        <w:t>o saint_kitts_nevis. Saint Kitts and Nevis</w:t>
      </w:r>
    </w:p>
    <w:p>
      <w:r>
        <w:t>o saint_lucia. Saint Lucia</w:t>
      </w:r>
    </w:p>
    <w:p>
      <w:r>
        <w:t>o saint_vincent_the_grenadines. Saint Vincent and the Grenadines</w:t>
      </w:r>
    </w:p>
    <w:p>
      <w:r>
        <w:t>o samoa. Samoa</w:t>
      </w:r>
    </w:p>
    <w:p>
      <w:r>
        <w:t>o san_marino. San Marino</w:t>
      </w:r>
    </w:p>
    <w:p>
      <w:r>
        <w:t>o sao_tome_principe. Sao Tome and Principe</w:t>
      </w:r>
    </w:p>
    <w:p>
      <w:r>
        <w:t>o saudi_arabia. Saudi Arabia</w:t>
      </w:r>
    </w:p>
    <w:p>
      <w:r>
        <w:t>o senegal. Senegal</w:t>
      </w:r>
    </w:p>
    <w:p>
      <w:r>
        <w:t>o serbia. Serbia</w:t>
      </w:r>
    </w:p>
    <w:p>
      <w:r>
        <w:t>o seychelles. Seychelles</w:t>
      </w:r>
    </w:p>
    <w:p>
      <w:r>
        <w:t>o sierra_leone. Sierra Leone</w:t>
      </w:r>
    </w:p>
    <w:p>
      <w:r>
        <w:t>o singapore. Singapore</w:t>
      </w:r>
    </w:p>
    <w:p>
      <w:r>
        <w:t>o slovakia. Slovakia</w:t>
      </w:r>
    </w:p>
    <w:p>
      <w:r>
        <w:t>o slovenia. Slovenia</w:t>
      </w:r>
    </w:p>
    <w:p>
      <w:r>
        <w:t>o solomon_islands. Solomon Islands</w:t>
      </w:r>
    </w:p>
    <w:p>
      <w:r>
        <w:t>o somalia. Somalia</w:t>
      </w:r>
    </w:p>
    <w:p>
      <w:r>
        <w:t>o south_africa. South Africa</w:t>
      </w:r>
    </w:p>
    <w:p>
      <w:r>
        <w:t>o south_korea. South Korea</w:t>
      </w:r>
    </w:p>
    <w:p>
      <w:r>
        <w:t>o south_sudan. South Sudan</w:t>
      </w:r>
    </w:p>
    <w:p>
      <w:r>
        <w:t>o spain. Spain</w:t>
      </w:r>
    </w:p>
    <w:p>
      <w:r>
        <w:t>o sri_lanka. Sri Lanka</w:t>
      </w:r>
    </w:p>
    <w:p>
      <w:r>
        <w:t>o sudan. Sudan</w:t>
      </w:r>
    </w:p>
    <w:p>
      <w:r>
        <w:t>o suriname. Suriname</w:t>
      </w:r>
    </w:p>
    <w:p>
      <w:r>
        <w:t>o swaziland. Swaziland</w:t>
      </w:r>
    </w:p>
    <w:p>
      <w:r>
        <w:t>o sweden. Sweden</w:t>
      </w:r>
    </w:p>
    <w:p>
      <w:r>
        <w:t>o switzerland. Switzerland</w:t>
      </w:r>
    </w:p>
    <w:p>
      <w:r>
        <w:t>o syria. Syria</w:t>
      </w:r>
    </w:p>
    <w:p>
      <w:r>
        <w:t>o tajikistan. Tajikistan</w:t>
      </w:r>
    </w:p>
    <w:p>
      <w:r>
        <w:t>o tanzania. Tanzania</w:t>
      </w:r>
    </w:p>
    <w:p>
      <w:r>
        <w:t>o thailand. Thailand</w:t>
      </w:r>
    </w:p>
    <w:p>
      <w:r>
        <w:t>o togo. Togo</w:t>
      </w:r>
    </w:p>
    <w:p>
      <w:r>
        <w:t>o tonga. Tonga</w:t>
      </w:r>
    </w:p>
    <w:p>
      <w:r>
        <w:t>o trinidad_tobago. Trinidad and Tobago</w:t>
      </w:r>
    </w:p>
    <w:p>
      <w:r>
        <w:t>o tunisia. Tunisia</w:t>
      </w:r>
    </w:p>
    <w:p>
      <w:r>
        <w:t>o turkey. Turkey</w:t>
      </w:r>
    </w:p>
    <w:p>
      <w:r>
        <w:t>o turkmenistan. Turkmenistan</w:t>
      </w:r>
    </w:p>
    <w:p>
      <w:r>
        <w:t>o tuvalu. Tuvalu</w:t>
      </w:r>
    </w:p>
    <w:p>
      <w:r>
        <w:t>o uganda. Uganda</w:t>
      </w:r>
    </w:p>
    <w:p>
      <w:r>
        <w:t>o ukraine. Ukraine</w:t>
      </w:r>
    </w:p>
    <w:p>
      <w:r>
        <w:t>o united_arab_emirates. United Arab Emirates</w:t>
      </w:r>
    </w:p>
    <w:p>
      <w:r>
        <w:t>o united_kingdom. United Kingdom</w:t>
      </w:r>
    </w:p>
    <w:p>
      <w:r>
        <w:t>o united_states. United States</w:t>
      </w:r>
    </w:p>
    <w:p>
      <w:r>
        <w:t>o uruguay. Uruguay</w:t>
      </w:r>
    </w:p>
    <w:p>
      <w:r>
        <w:t>o uzbekistan. Uzbekistan</w:t>
      </w:r>
    </w:p>
    <w:p>
      <w:r>
        <w:t>o vanuatu. Vanuatu</w:t>
      </w:r>
    </w:p>
    <w:p>
      <w:r>
        <w:t>o vatican_city. Vatican City</w:t>
      </w:r>
    </w:p>
    <w:p>
      <w:r>
        <w:t>o venezuela. Venezuela</w:t>
      </w:r>
    </w:p>
    <w:p>
      <w:r>
        <w:t>o vietnam. Vietnam</w:t>
      </w:r>
    </w:p>
    <w:p>
      <w:r>
        <w:t>o yemen. Yemen</w:t>
      </w:r>
    </w:p>
    <w:p>
      <w:r>
        <w:t>o zambia. Zambia</w:t>
      </w:r>
    </w:p>
    <w:p>
      <w:r>
        <w:t>o zimbabwe. Zimbabwe</w:t>
      </w:r>
    </w:p>
    <w:p>
      <w:r>
        <w:rPr>
          <w:b/>
        </w:rPr>
        <w:t>10 a_number</w:t>
      </w:r>
    </w:p>
    <w:p>
      <w:r>
        <w:t>Enter a number.</w:t>
      </w:r>
    </w:p>
    <w:p>
      <w:r>
        <w:t>-             -</w:t>
      </w:r>
    </w:p>
    <w:p>
      <w:r>
        <w:rPr>
          <w:b/>
        </w:rPr>
        <w:t>11 b_number</w:t>
      </w:r>
    </w:p>
    <w:p>
      <w:r>
        <w:t>Enter another number.</w:t>
      </w:r>
    </w:p>
    <w:p>
      <w:r>
        <w:t>-             -</w:t>
      </w:r>
    </w:p>
    <w:p>
      <w:r>
        <w:rPr>
          <w:b/>
        </w:rPr>
        <w:t>12 a_b_total_manual</w:t>
      </w:r>
    </w:p>
    <w:p>
      <w:r>
        <w:t>Add the previous two numbers and put the total here.</w:t>
      </w:r>
    </w:p>
    <w:p>
      <w:r>
        <w:t>-             -</w:t>
      </w:r>
    </w:p>
    <w:p>
      <w:r>
        <w:rPr>
          <w:b/>
        </w:rPr>
        <w:t>13 a_b_total_automatic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